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🛒 CommerceOS: E-Commerce Platform (Frontend Simulation)</w:t>
      </w:r>
    </w:p>
    <w:p>
      <w:r>
        <w:t>This project provides a complete, feature-rich frontend simulation for a modern e-commerce platform, demonstrating key functionalities like product browsing, shopping cart management, a multi-step checkout process, and role-based access control for inventory management.</w:t>
      </w:r>
    </w:p>
    <w:p>
      <w:pPr>
        <w:pStyle w:val="Heading2"/>
      </w:pPr>
      <w:r>
        <w:t>🌟 Project Status &amp; Scope</w:t>
      </w:r>
    </w:p>
    <w:p>
      <w:r>
        <w:t>Due to the single-file environment constraint, this application is a highly interactive React frontend simulation. All data persistence (products, cart, user roles) is handled through React state and context. It includes detailed comments showing where real API calls to a backend (Node.js/MongoDB) and payment processing (Stripe API) would be integrated.</w:t>
      </w:r>
    </w:p>
    <w:p>
      <w:pPr>
        <w:pStyle w:val="Heading2"/>
      </w:pPr>
      <w:r>
        <w:t>✨ Key Simulated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Implementation Details</w:t>
            </w:r>
          </w:p>
        </w:tc>
      </w:tr>
      <w:tr>
        <w:tc>
          <w:tcPr>
            <w:tcW w:type="dxa" w:w="2880"/>
          </w:tcPr>
          <w:p>
            <w:r>
              <w:t>Product Listings &amp; Filters</w:t>
            </w:r>
          </w:p>
        </w:tc>
        <w:tc>
          <w:tcPr>
            <w:tcW w:type="dxa" w:w="2880"/>
          </w:tcPr>
          <w:p>
            <w:r>
              <w:t>Displays a list of available products with images, price, and stock status.</w:t>
            </w:r>
          </w:p>
        </w:tc>
        <w:tc>
          <w:tcPr>
            <w:tcW w:type="dxa" w:w="2880"/>
          </w:tcPr>
          <w:p>
            <w:r>
              <w:t>Products are rendered from a static MOCK_PRODUCTS_DB.</w:t>
            </w:r>
          </w:p>
        </w:tc>
      </w:tr>
      <w:tr>
        <w:tc>
          <w:tcPr>
            <w:tcW w:type="dxa" w:w="2880"/>
          </w:tcPr>
          <w:p>
            <w:r>
              <w:t>Search &amp; Filtering</w:t>
            </w:r>
          </w:p>
        </w:tc>
        <w:tc>
          <w:tcPr>
            <w:tcW w:type="dxa" w:w="2880"/>
          </w:tcPr>
          <w:p>
            <w:r>
              <w:t>Users can search products and filter by categories like Electronics, Apparel, and Home Goods.</w:t>
            </w:r>
          </w:p>
        </w:tc>
        <w:tc>
          <w:tcPr>
            <w:tcW w:type="dxa" w:w="2880"/>
          </w:tcPr>
          <w:p>
            <w:r>
              <w:t>Implemented using useMemo for optimized filtering and sorting.</w:t>
            </w:r>
          </w:p>
        </w:tc>
      </w:tr>
      <w:tr>
        <w:tc>
          <w:tcPr>
            <w:tcW w:type="dxa" w:w="2880"/>
          </w:tcPr>
          <w:p>
            <w:r>
              <w:t>Shopping Cart</w:t>
            </w:r>
          </w:p>
        </w:tc>
        <w:tc>
          <w:tcPr>
            <w:tcW w:type="dxa" w:w="2880"/>
          </w:tcPr>
          <w:p>
            <w:r>
              <w:t>Add, view, update, or remove cart items.</w:t>
            </w:r>
          </w:p>
        </w:tc>
        <w:tc>
          <w:tcPr>
            <w:tcW w:type="dxa" w:w="2880"/>
          </w:tcPr>
          <w:p>
            <w:r>
              <w:t>Managed with ShopContext and maintains a running subtotal.</w:t>
            </w:r>
          </w:p>
        </w:tc>
      </w:tr>
      <w:tr>
        <w:tc>
          <w:tcPr>
            <w:tcW w:type="dxa" w:w="2880"/>
          </w:tcPr>
          <w:p>
            <w:r>
              <w:t>Multi-Step Checkout</w:t>
            </w:r>
          </w:p>
        </w:tc>
        <w:tc>
          <w:tcPr>
            <w:tcW w:type="dxa" w:w="2880"/>
          </w:tcPr>
          <w:p>
            <w:r>
              <w:t>Two-step checkout: Shipping → Payment → Success.</w:t>
            </w:r>
          </w:p>
        </w:tc>
        <w:tc>
          <w:tcPr>
            <w:tcW w:type="dxa" w:w="2880"/>
          </w:tcPr>
          <w:p>
            <w:r>
              <w:t>Step-based UI that simulates form flow.</w:t>
            </w:r>
          </w:p>
        </w:tc>
      </w:tr>
      <w:tr>
        <w:tc>
          <w:tcPr>
            <w:tcW w:type="dxa" w:w="2880"/>
          </w:tcPr>
          <w:p>
            <w:r>
              <w:t>User Authentication</w:t>
            </w:r>
          </w:p>
        </w:tc>
        <w:tc>
          <w:tcPr>
            <w:tcW w:type="dxa" w:w="2880"/>
          </w:tcPr>
          <w:p>
            <w:r>
              <w:t>Sign-in and sign-out determine user roles (guest, user, admin).</w:t>
            </w:r>
          </w:p>
        </w:tc>
        <w:tc>
          <w:tcPr>
            <w:tcW w:type="dxa" w:w="2880"/>
          </w:tcPr>
          <w:p>
            <w:r>
              <w:t>Uses mock credentials and state-based role assignment.</w:t>
            </w:r>
          </w:p>
        </w:tc>
      </w:tr>
      <w:tr>
        <w:tc>
          <w:tcPr>
            <w:tcW w:type="dxa" w:w="2880"/>
          </w:tcPr>
          <w:p>
            <w:r>
              <w:t>Admin Panel (Inventory)</w:t>
            </w:r>
          </w:p>
        </w:tc>
        <w:tc>
          <w:tcPr>
            <w:tcW w:type="dxa" w:w="2880"/>
          </w:tcPr>
          <w:p>
            <w:r>
              <w:t>Accessible only by admin users for CRUD operations on product list.</w:t>
            </w:r>
          </w:p>
        </w:tc>
        <w:tc>
          <w:tcPr>
            <w:tcW w:type="dxa" w:w="2880"/>
          </w:tcPr>
          <w:p>
            <w:r>
              <w:t>Implemented using AdminDashboard and AdminProductForm components.</w:t>
            </w:r>
          </w:p>
        </w:tc>
      </w:tr>
    </w:tbl>
    <w:p>
      <w:pPr>
        <w:pStyle w:val="Heading2"/>
      </w:pPr>
      <w:r>
        <w:t>🛠 Tech Stack</w:t>
      </w:r>
    </w:p>
    <w:p>
      <w:pPr>
        <w:pStyle w:val="ListBullet"/>
      </w:pPr>
      <w:r>
        <w:t>Frontend</w:t>
      </w:r>
    </w:p>
    <w:p>
      <w:pPr>
        <w:pStyle w:val="ListBullet2"/>
      </w:pPr>
      <w:r>
        <w:t>React: Functional components and Hooks (useState, useEffect, useContext).</w:t>
      </w:r>
    </w:p>
    <w:p>
      <w:pPr>
        <w:pStyle w:val="ListBullet2"/>
      </w:pPr>
      <w:r>
        <w:t>Styling: Tailwind CSS for responsive UI.</w:t>
      </w:r>
    </w:p>
    <w:p>
      <w:pPr>
        <w:pStyle w:val="ListBullet2"/>
      </w:pPr>
      <w:r>
        <w:t>Icons: Lucide React for interface icons.</w:t>
      </w:r>
    </w:p>
    <w:p>
      <w:pPr>
        <w:pStyle w:val="ListBullet2"/>
      </w:pPr>
      <w:r>
        <w:t>State Management: React Context API.</w:t>
      </w:r>
    </w:p>
    <w:p>
      <w:pPr>
        <w:pStyle w:val="ListBullet"/>
      </w:pPr>
      <w:r>
        <w:t>Full-Stack Integration (To Be Added)</w:t>
      </w:r>
    </w:p>
    <w:p>
      <w:pPr>
        <w:pStyle w:val="ListBullet2"/>
      </w:pPr>
      <w:r>
        <w:t>Designed to integrate with:</w:t>
      </w:r>
    </w:p>
    <w:p>
      <w:pPr>
        <w:pStyle w:val="ListBullet3"/>
      </w:pPr>
      <w:r>
        <w:t>Backend: Node.js / Express</w:t>
      </w:r>
    </w:p>
    <w:p>
      <w:pPr>
        <w:pStyle w:val="ListBullet3"/>
      </w:pPr>
      <w:r>
        <w:t>Database: MongoDB or MySQL</w:t>
      </w:r>
    </w:p>
    <w:p>
      <w:pPr>
        <w:pStyle w:val="ListBullet3"/>
      </w:pPr>
      <w:r>
        <w:t>Payments: Stripe API</w:t>
      </w:r>
    </w:p>
    <w:p>
      <w:pPr>
        <w:pStyle w:val="Heading2"/>
      </w:pPr>
      <w:r>
        <w:t>🔑 Mock Credentials for Testing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Access</w:t>
            </w:r>
          </w:p>
        </w:tc>
      </w:tr>
      <w:tr>
        <w:tc>
          <w:tcPr>
            <w:tcW w:type="dxa" w:w="2160"/>
          </w:tcPr>
          <w:p>
            <w:r>
              <w:t>Standard User</w:t>
            </w:r>
          </w:p>
        </w:tc>
        <w:tc>
          <w:tcPr>
            <w:tcW w:type="dxa" w:w="2160"/>
          </w:tcPr>
          <w:p>
            <w:r>
              <w:t>user@shop.com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Shopping, Cart, Checkout</w:t>
            </w:r>
          </w:p>
        </w:tc>
      </w:tr>
      <w:tr>
        <w:tc>
          <w:tcPr>
            <w:tcW w:type="dxa" w:w="2160"/>
          </w:tcPr>
          <w:p>
            <w:r>
              <w:t>Admin User</w:t>
            </w:r>
          </w:p>
        </w:tc>
        <w:tc>
          <w:tcPr>
            <w:tcW w:type="dxa" w:w="2160"/>
          </w:tcPr>
          <w:p>
            <w:r>
              <w:t>admin@shop.com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Shopping, Cart, Checkout, Admin Panel</w:t>
            </w:r>
          </w:p>
        </w:tc>
      </w:tr>
    </w:tbl>
    <w:p>
      <w:pPr>
        <w:pStyle w:val="Heading2"/>
      </w:pPr>
      <w:r>
        <w:t>🚀 Full-Stack Deployment Steps</w:t>
      </w:r>
    </w:p>
    <w:p>
      <w:pPr>
        <w:pStyle w:val="ListNumber"/>
      </w:pPr>
      <w:r>
        <w:t>1. Setup Backend: Create a Node.js/Express server and connect to MongoDB or MySQL.</w:t>
      </w:r>
    </w:p>
    <w:p>
      <w:pPr>
        <w:pStyle w:val="ListNumber"/>
      </w:pPr>
      <w:r>
        <w:t>2. API Endpoints: Implement secure REST APIs for authentication, products, and orders.</w:t>
      </w:r>
    </w:p>
    <w:p>
      <w:pPr>
        <w:pStyle w:val="ListNumber"/>
      </w:pPr>
      <w:r>
        <w:t>3. Payment Integration (Stripe): Use Stripe API to handle secure payment transactions.</w:t>
      </w:r>
    </w:p>
    <w:p>
      <w:pPr>
        <w:pStyle w:val="ListNumber"/>
      </w:pPr>
      <w:r>
        <w:t>4. Replace Mock Logic: Update ShopProvider CRUD functions to interact with backend APIs using fetch or axios.</w:t>
      </w:r>
    </w:p>
    <w:p>
      <w:r>
        <w:t>Example APIs:</w:t>
        <w:br/>
        <w:t>/api/auth/login</w:t>
        <w:br/>
        <w:t>/api/auth/logout</w:t>
        <w:br/>
        <w:t>/api/products (GET, POST, PUT, DELETE)</w:t>
        <w:br/>
        <w:t>/api/orders</w:t>
        <w:br/>
        <w:t>/api/checkout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